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Новый документ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